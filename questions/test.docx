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>
      <w:pPr>
        <w:spacing w:after="240"/>
        <w:rPr>
          <w:sz w:val="24"/>
          <w:szCs w:val="24"/>
        </w:rPr>
      </w:pPr>
      <w:r>
        <w:t> </w:t>
      </w:r>
    </w:p>
    <w:p>
      <w:pPr>
        <w:spacing w:before="240" w:after="240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tbl>
      <w:tblPr>
        <w:tblW w:w="9225" w:type="dxa"/>
        <w:tblCellSpacing w:w="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19"/>
        <w:gridCol w:w="6206"/>
      </w:tblGrid>
      <w:tr>
        <w:tblPrEx>
          <w:tblW w:w="9225" w:type="dxa"/>
          <w:tblCellSpacing w:w="0" w:type="dxa"/>
          <w:tblInd w:w="1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((MARKS)) (1/2/3...)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ind w:left="-4334" w:firstLine="4334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((QUESTION))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quest-1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((OPTION_A))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1a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((OPTION_B))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1b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((OPTION_C))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1c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((OPTION_D))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1d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7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((CORRECT_CHOICE)) (A/B/C/D)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B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((EXPLANATION)) (OPTIONAL)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gajsdhgjhdfgjhdsf dfgfhjkgshjkf</w:t>
            </w:r>
          </w:p>
        </w:tc>
      </w:tr>
    </w:tbl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40"/>
        <w:rPr>
          <w:sz w:val="24"/>
          <w:szCs w:val="24"/>
        </w:rPr>
      </w:pPr>
      <w:r>
        <w:t> </w:t>
      </w:r>
    </w:p>
    <w:p>
      <w:pPr>
        <w:spacing w:before="240" w:after="240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tbl>
      <w:tblPr>
        <w:tblW w:w="9225" w:type="dxa"/>
        <w:tblCellSpacing w:w="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19"/>
        <w:gridCol w:w="6206"/>
      </w:tblGrid>
      <w:tr>
        <w:tblPrEx>
          <w:tblW w:w="9225" w:type="dxa"/>
          <w:tblCellSpacing w:w="0" w:type="dxa"/>
          <w:tblInd w:w="1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((MARKS)) (1/2/3...)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ind w:left="-4334" w:firstLine="4334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((QUESTION))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quest-2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((OPTION_A))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2a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((OPTION_B))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2b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((OPTION_C))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2c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((OPTION_D))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2d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7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((CORRECT_CHOICE)) (A/B/C/D)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A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((EXPLANATION)) (OPTIONAL)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kdjf shkge</w:t>
            </w:r>
          </w:p>
        </w:tc>
      </w:tr>
    </w:tbl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40"/>
        <w:rPr>
          <w:sz w:val="24"/>
          <w:szCs w:val="24"/>
        </w:rPr>
      </w:pPr>
      <w:r>
        <w:t> </w:t>
      </w:r>
    </w:p>
    <w:p>
      <w:pPr>
        <w:spacing w:before="240" w:after="240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276" w:lineRule="auto"/>
        <w:ind w:left="0" w:right="0"/>
        <w:jc w:val="left"/>
        <w:rPr>
          <w:sz w:val="24"/>
          <w:szCs w:val="24"/>
        </w:rPr>
      </w:pPr>
      <w:r>
        <w:t> </w:t>
      </w:r>
    </w:p>
    <w:tbl>
      <w:tblPr>
        <w:tblW w:w="9225" w:type="dxa"/>
        <w:tblCellSpacing w:w="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19"/>
        <w:gridCol w:w="6206"/>
      </w:tblGrid>
      <w:tr>
        <w:tblPrEx>
          <w:tblW w:w="9225" w:type="dxa"/>
          <w:tblCellSpacing w:w="0" w:type="dxa"/>
          <w:tblInd w:w="1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((MARKS)) (1/2/3...)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ind w:left="-4334" w:firstLine="4334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((QUESTION))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quest-3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((OPTION_A))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3a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((OPTION_B))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3b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((OPTION_C))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3c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2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((OPTION_D))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245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3d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7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((CORRECT_CHOICE)) (A/B/C/D)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color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u w:color="000000"/>
              </w:rPr>
              <w:t>D</w:t>
            </w:r>
          </w:p>
        </w:tc>
      </w:tr>
      <w:tr>
        <w:tblPrEx>
          <w:tblW w:w="9225" w:type="dxa"/>
          <w:tblCellSpacing w:w="0" w:type="dxa"/>
          <w:tblInd w:w="130" w:type="dxa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80"/>
          <w:tblCellSpacing w:w="0" w:type="dxa"/>
        </w:trPr>
        <w:tc>
          <w:tcPr>
            <w:tcW w:w="6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  <w:t>((EXPLANATION)) (OPTIONAL)</w:t>
            </w:r>
          </w:p>
        </w:tc>
        <w:tc>
          <w:tcPr>
            <w:tcW w:w="1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noWrap w:val="0"/>
            <w:tcMar>
              <w:top w:w="8" w:type="dxa"/>
              <w:left w:w="122" w:type="dxa"/>
              <w:bottom w:w="8" w:type="dxa"/>
              <w:right w:w="122" w:type="dxa"/>
            </w:tcMar>
            <w:vAlign w:val="top"/>
          </w:tcPr>
          <w:p>
            <w:pPr>
              <w:spacing w:before="101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eolkdjreg dkfjgldf</w:t>
            </w:r>
          </w:p>
        </w:tc>
      </w:tr>
    </w:tbl>
    <w:p>
      <w:pPr>
        <w:spacing w:before="240" w:after="202" w:line="276" w:lineRule="auto"/>
        <w:rPr>
          <w:sz w:val="24"/>
          <w:szCs w:val="24"/>
        </w:rPr>
      </w:pPr>
      <w:r>
        <w:t> </w:t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240" w:after="202" w:line="276" w:lineRule="auto"/>
        <w:rPr>
          <w:sz w:val="24"/>
          <w:szCs w:val="24"/>
        </w:rPr>
      </w:pPr>
      <w:r>
        <w:br/>
      </w:r>
    </w:p>
    <w:p>
      <w:pPr>
        <w:spacing w:before="101" w:after="0" w:line="240" w:lineRule="auto"/>
        <w:rPr>
          <w:sz w:val="24"/>
          <w:szCs w:val="24"/>
        </w:rPr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